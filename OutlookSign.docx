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870200" cy="9397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NOLIGH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939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ddd</w:t>
      </w:r>
    </w:p>
    <w:p>
      <w:pPr>
        <w:pStyle w:val="ListBullet"/>
      </w:pPr>
      <w:r>
        <w:t>dd</w:t>
      </w:r>
    </w:p>
    <w:p>
      <w:pPr>
        <w:pStyle w:val="ListBullet"/>
      </w:pPr>
    </w:p>
    <w:p>
      <w:pPr>
        <w:pStyle w:val="ListBullet"/>
      </w:pPr>
      <w:r>
        <w:t>ddd</w:t>
      </w:r>
    </w:p>
    <w:p>
      <w:pPr>
        <w:pStyle w:val="ListBulle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